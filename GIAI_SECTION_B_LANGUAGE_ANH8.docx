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GIẢI CHI TIẾT – SECTION B: LANGUAGE – ANH 8 GIỮA KỲ II</w:t>
      </w:r>
    </w:p>
    <w:p>
      <w:pPr>
        <w:pStyle w:val="Heading2"/>
      </w:pPr>
      <w:r>
        <w:t>I. Language Function</w:t>
      </w:r>
    </w:p>
    <w:p>
      <w:r>
        <w:t>11. A. I doubt it. She has a romantic view of life</w:t>
        <w:br/>
        <w:t>→ Diễn tả nghi ngờ, phù hợp khi nói đến việc không chắc sẽ theo ngành kinh doanh.</w:t>
        <w:br/>
        <w:br/>
        <w:t>12. B. Congratulations!</w:t>
        <w:br/>
        <w:t>→ Lời chúc mừng khi bạn thắng giải – phù hợp ngữ cảnh.</w:t>
      </w:r>
    </w:p>
    <w:p>
      <w:pPr>
        <w:pStyle w:val="Heading2"/>
      </w:pPr>
      <w:r>
        <w:t>II. Vocabulary</w:t>
      </w:r>
    </w:p>
    <w:p>
      <w:r>
        <w:t>13. D. barrier – "language barrier" là cụm từ cố định chỉ rào cản ngôn ngữ.</w:t>
        <w:br/>
        <w:t>14. C. traces – "traces of aliens" = dấu vết người ngoài hành tinh.</w:t>
        <w:br/>
        <w:t>15. C. possibility – Danh từ sau "the", chỉ khả năng.</w:t>
        <w:br/>
        <w:t>16. A. share – "share passwords" = chia sẻ mật khẩu.</w:t>
        <w:br/>
        <w:t>17. A. recognition – "face recognition" = nhận diện khuôn mặt.</w:t>
        <w:br/>
        <w:t>18. A. share – (lặp lại với câu 16, vẫn đúng).</w:t>
        <w:br/>
        <w:t>19. C. Congratulations! – chúc mừng khi bạn khoe điều tốt.</w:t>
        <w:br/>
        <w:t>20. C. language barriers – collocation: overcome language barriers.</w:t>
      </w:r>
    </w:p>
    <w:p>
      <w:pPr>
        <w:pStyle w:val="Heading2"/>
      </w:pPr>
      <w:r>
        <w:t>III. Grammar</w:t>
      </w:r>
    </w:p>
    <w:p>
      <w:r>
        <w:t>21. C. were having – hành động đang diễn ra khi hành động khác xen vào (quá khứ tiếp diễn).</w:t>
        <w:br/>
        <w:t>22. A. in – "in ten years" = trong vòng 10 năm nữa (tương lai).</w:t>
        <w:br/>
        <w:t>23. C. would – Câu tường thuật, lùi thì từ "will" → "would".</w:t>
        <w:br/>
        <w:t>24. D. under – tầng 2 ở dưới tầng 3.</w:t>
        <w:br/>
        <w:t>25. B. so – biểu thị kết quả: tàu đi lúc 4:30 nên vẫn còn thời gian.</w:t>
        <w:br/>
        <w:t>26. C. would – (lặp lại câu 23, vẫn đúng).</w:t>
        <w:br/>
        <w:t>27. D. under – (lặp lại câu 24, đúng).</w:t>
        <w:br/>
        <w:t>28. C. predict – dự đoán thiên tai (không ngăn nhưng có thể dự báo).</w:t>
        <w:br/>
        <w:t>29. B. so – (lặp lại câu 25, vẫn đúng).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